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Veri Analistinin Bilmesi Gereken Temel İstatistik ve Olasılık Bilgileri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